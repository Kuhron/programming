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n.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n.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n.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n.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n.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n.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n.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n.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n.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n.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n.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n.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n.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n.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n.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n.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n.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n.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n.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n.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n.</w:t>
      </w:r>
      <w:r>
        <w:rPr/>
        <w:t xml:space="preserve"> tool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auto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86</Words>
  <Characters>271</Characters>
  <CharactersWithSpaces>335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2019-08-17T20:53:58Z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